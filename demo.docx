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Мой документ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